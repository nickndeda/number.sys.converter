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86E0" w14:textId="4B122CFF" w:rsidR="00B71E84" w:rsidRDefault="00870C4A" w:rsidP="00870C4A">
      <w:pPr>
        <w:pStyle w:val="Heading1"/>
        <w:jc w:val="center"/>
        <w:rPr>
          <w:rFonts w:ascii="Times New Roman" w:hAnsi="Times New Roman" w:cs="Times New Roman"/>
          <w:sz w:val="32"/>
          <w:szCs w:val="32"/>
          <w:u w:val="single"/>
        </w:rPr>
      </w:pPr>
      <w:r w:rsidRPr="00870C4A">
        <w:rPr>
          <w:rFonts w:ascii="Times New Roman" w:hAnsi="Times New Roman" w:cs="Times New Roman"/>
          <w:sz w:val="32"/>
          <w:szCs w:val="32"/>
          <w:u w:val="single"/>
        </w:rPr>
        <w:t>PROGRAM DOCUMENTATION</w:t>
      </w:r>
    </w:p>
    <w:p w14:paraId="33807EAB" w14:textId="77777777" w:rsidR="00870C4A" w:rsidRPr="00004655" w:rsidRDefault="00870C4A" w:rsidP="00870C4A">
      <w:pPr>
        <w:jc w:val="center"/>
        <w:rPr>
          <w:rFonts w:ascii="Times New Roman" w:hAnsi="Times New Roman" w:cs="Times New Roman"/>
          <w:b/>
          <w:bCs/>
          <w:color w:val="1F497D" w:themeColor="text2"/>
          <w:sz w:val="32"/>
          <w:szCs w:val="32"/>
          <w:u w:val="single"/>
        </w:rPr>
      </w:pPr>
      <w:r w:rsidRPr="00004655">
        <w:rPr>
          <w:rFonts w:ascii="Times New Roman" w:hAnsi="Times New Roman" w:cs="Times New Roman"/>
          <w:b/>
          <w:bCs/>
          <w:color w:val="1F497D" w:themeColor="text2"/>
          <w:sz w:val="32"/>
          <w:szCs w:val="32"/>
          <w:u w:val="single"/>
        </w:rPr>
        <w:t>CAT 1 GROUP WORK</w:t>
      </w:r>
    </w:p>
    <w:p w14:paraId="638825E3" w14:textId="77777777" w:rsidR="00870C4A" w:rsidRPr="00004655" w:rsidRDefault="00870C4A" w:rsidP="00870C4A">
      <w:pPr>
        <w:jc w:val="center"/>
        <w:rPr>
          <w:rFonts w:ascii="Times New Roman" w:hAnsi="Times New Roman" w:cs="Times New Roman"/>
          <w:b/>
          <w:bCs/>
          <w:color w:val="1F497D" w:themeColor="text2"/>
          <w:sz w:val="32"/>
          <w:szCs w:val="32"/>
          <w:u w:val="single"/>
        </w:rPr>
      </w:pPr>
      <w:r w:rsidRPr="00004655">
        <w:rPr>
          <w:rFonts w:ascii="Times New Roman" w:hAnsi="Times New Roman" w:cs="Times New Roman"/>
          <w:b/>
          <w:bCs/>
          <w:color w:val="1F497D" w:themeColor="text2"/>
          <w:sz w:val="32"/>
          <w:szCs w:val="32"/>
          <w:u w:val="single"/>
        </w:rPr>
        <w:t>MEMBERS:</w:t>
      </w:r>
    </w:p>
    <w:p w14:paraId="16942532" w14:textId="21B0F197" w:rsidR="00AD0D25" w:rsidRDefault="00AD0D25" w:rsidP="00AD0D25">
      <w:pPr>
        <w:pStyle w:val="ListParagraph"/>
        <w:numPr>
          <w:ilvl w:val="0"/>
          <w:numId w:val="10"/>
        </w:numPr>
        <w:jc w:val="center"/>
        <w:rPr>
          <w:rFonts w:ascii="Times New Roman" w:hAnsi="Times New Roman" w:cs="Times New Roman"/>
          <w:b/>
          <w:bCs/>
          <w:color w:val="1F497D" w:themeColor="text2"/>
          <w:sz w:val="32"/>
          <w:szCs w:val="32"/>
        </w:rPr>
      </w:pPr>
      <w:r w:rsidRPr="00AD0D25">
        <w:rPr>
          <w:rFonts w:ascii="Times New Roman" w:hAnsi="Times New Roman" w:cs="Times New Roman"/>
          <w:b/>
          <w:bCs/>
          <w:color w:val="1F497D" w:themeColor="text2"/>
          <w:sz w:val="32"/>
          <w:szCs w:val="32"/>
        </w:rPr>
        <w:t>NICK NDEDA – PA</w:t>
      </w:r>
      <w:r>
        <w:rPr>
          <w:rFonts w:ascii="Times New Roman" w:hAnsi="Times New Roman" w:cs="Times New Roman"/>
          <w:b/>
          <w:bCs/>
          <w:color w:val="1F497D" w:themeColor="text2"/>
          <w:sz w:val="32"/>
          <w:szCs w:val="32"/>
        </w:rPr>
        <w:t>106/G/21768/24</w:t>
      </w:r>
    </w:p>
    <w:p w14:paraId="54BCE5D1" w14:textId="77777777" w:rsidR="00070AA1" w:rsidRDefault="00AD0D25" w:rsidP="00AD0D25">
      <w:pPr>
        <w:pStyle w:val="ListParagraph"/>
        <w:numPr>
          <w:ilvl w:val="0"/>
          <w:numId w:val="10"/>
        </w:numPr>
        <w:jc w:val="center"/>
        <w:rPr>
          <w:rFonts w:ascii="Times New Roman" w:hAnsi="Times New Roman" w:cs="Times New Roman"/>
          <w:b/>
          <w:bCs/>
          <w:color w:val="1F497D" w:themeColor="text2"/>
          <w:sz w:val="32"/>
          <w:szCs w:val="32"/>
        </w:rPr>
      </w:pPr>
      <w:r>
        <w:rPr>
          <w:rFonts w:ascii="Times New Roman" w:hAnsi="Times New Roman" w:cs="Times New Roman"/>
          <w:b/>
          <w:bCs/>
          <w:color w:val="1F497D" w:themeColor="text2"/>
          <w:sz w:val="32"/>
          <w:szCs w:val="32"/>
        </w:rPr>
        <w:t>MUTUKU JAMES – PA106/G/22458/24</w:t>
      </w:r>
    </w:p>
    <w:p w14:paraId="6DC968C0" w14:textId="77777777" w:rsidR="00070AA1" w:rsidRPr="006C35A0" w:rsidRDefault="00070AA1" w:rsidP="00070AA1">
      <w:pPr>
        <w:pStyle w:val="ListParagraph"/>
        <w:numPr>
          <w:ilvl w:val="0"/>
          <w:numId w:val="10"/>
        </w:numPr>
        <w:jc w:val="center"/>
        <w:rPr>
          <w:rFonts w:ascii="Times New Roman" w:hAnsi="Times New Roman" w:cs="Times New Roman"/>
          <w:b/>
          <w:bCs/>
          <w:color w:val="1F497D" w:themeColor="text2"/>
          <w:sz w:val="32"/>
          <w:szCs w:val="32"/>
        </w:rPr>
      </w:pPr>
      <w:r>
        <w:rPr>
          <w:rFonts w:ascii="Times New Roman" w:hAnsi="Times New Roman" w:cs="Times New Roman"/>
          <w:b/>
          <w:bCs/>
          <w:color w:val="1F497D" w:themeColor="text2"/>
          <w:sz w:val="32"/>
          <w:szCs w:val="32"/>
        </w:rPr>
        <w:t>MORGAN KIPROTICH – PA106/G/22165/24</w:t>
      </w:r>
      <w:r w:rsidRPr="006C35A0">
        <w:rPr>
          <w:rFonts w:ascii="Times New Roman" w:hAnsi="Times New Roman" w:cs="Times New Roman"/>
          <w:b/>
          <w:bCs/>
          <w:color w:val="1F497D" w:themeColor="text2"/>
          <w:sz w:val="32"/>
          <w:szCs w:val="32"/>
        </w:rPr>
        <w:t xml:space="preserve">  </w:t>
      </w:r>
    </w:p>
    <w:p w14:paraId="1C29F591" w14:textId="714A9181" w:rsidR="00AD0D25" w:rsidRPr="00AD0D25" w:rsidRDefault="00AD0D25" w:rsidP="00AD0D25">
      <w:pPr>
        <w:pStyle w:val="ListParagraph"/>
        <w:numPr>
          <w:ilvl w:val="0"/>
          <w:numId w:val="10"/>
        </w:numPr>
        <w:jc w:val="center"/>
        <w:rPr>
          <w:rFonts w:ascii="Times New Roman" w:hAnsi="Times New Roman" w:cs="Times New Roman"/>
          <w:b/>
          <w:bCs/>
          <w:color w:val="1F497D" w:themeColor="text2"/>
          <w:sz w:val="32"/>
          <w:szCs w:val="32"/>
        </w:rPr>
      </w:pPr>
      <w:r>
        <w:rPr>
          <w:rFonts w:ascii="Times New Roman" w:hAnsi="Times New Roman" w:cs="Times New Roman"/>
          <w:b/>
          <w:bCs/>
          <w:color w:val="1F497D" w:themeColor="text2"/>
          <w:sz w:val="32"/>
          <w:szCs w:val="32"/>
        </w:rPr>
        <w:tab/>
      </w:r>
    </w:p>
    <w:p w14:paraId="170DF361"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1. Introduction</w:t>
      </w:r>
    </w:p>
    <w:p w14:paraId="0D3E85F7" w14:textId="1D3DD4EF" w:rsidR="00B71E84" w:rsidRPr="00870C4A" w:rsidRDefault="00000000">
      <w:pPr>
        <w:rPr>
          <w:rFonts w:ascii="Times New Roman" w:hAnsi="Times New Roman" w:cs="Times New Roman"/>
        </w:rPr>
      </w:pPr>
      <w:r w:rsidRPr="00870C4A">
        <w:rPr>
          <w:rFonts w:ascii="Times New Roman" w:hAnsi="Times New Roman" w:cs="Times New Roman"/>
        </w:rPr>
        <w:t>This Program Documentation provides a detailed explanation of the Number System Converter APK, developed using HTML, CSS, and JavaScript, and later packaged as an Android</w:t>
      </w:r>
      <w:r w:rsidR="00870C4A" w:rsidRPr="00870C4A">
        <w:rPr>
          <w:rFonts w:ascii="Times New Roman" w:hAnsi="Times New Roman" w:cs="Times New Roman"/>
        </w:rPr>
        <w:t xml:space="preserve"> and IOS</w:t>
      </w:r>
      <w:r w:rsidRPr="00870C4A">
        <w:rPr>
          <w:rFonts w:ascii="Times New Roman" w:hAnsi="Times New Roman" w:cs="Times New Roman"/>
        </w:rPr>
        <w:t xml:space="preserve"> APK using Monaca. It outlines the purpose, functionality, system requirements, and key components of the application.</w:t>
      </w:r>
    </w:p>
    <w:p w14:paraId="32A6114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2. Purpose of the Program</w:t>
      </w:r>
    </w:p>
    <w:p w14:paraId="27F17B47" w14:textId="77777777" w:rsidR="00B71E84" w:rsidRPr="00870C4A" w:rsidRDefault="00000000">
      <w:pPr>
        <w:rPr>
          <w:rFonts w:ascii="Times New Roman" w:hAnsi="Times New Roman" w:cs="Times New Roman"/>
        </w:rPr>
      </w:pPr>
      <w:r w:rsidRPr="00870C4A">
        <w:rPr>
          <w:rFonts w:ascii="Times New Roman" w:hAnsi="Times New Roman" w:cs="Times New Roman"/>
        </w:rPr>
        <w:t>The purpose of the Number System Converter is to allow users to easily convert numbers between different number systems, such as Binary, Decimal, Octal, and Hexadecimal. The application simplifies the process of learning and understanding number systems for students and professionals.</w:t>
      </w:r>
    </w:p>
    <w:p w14:paraId="76132C41"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3. Features</w:t>
      </w:r>
    </w:p>
    <w:p w14:paraId="5895B52B" w14:textId="77777777" w:rsidR="00B71E84" w:rsidRPr="00870C4A" w:rsidRDefault="00000000">
      <w:pPr>
        <w:rPr>
          <w:rFonts w:ascii="Times New Roman" w:hAnsi="Times New Roman" w:cs="Times New Roman"/>
        </w:rPr>
      </w:pPr>
      <w:r w:rsidRPr="00870C4A">
        <w:rPr>
          <w:rFonts w:ascii="Times New Roman" w:hAnsi="Times New Roman" w:cs="Times New Roman"/>
        </w:rPr>
        <w:t>The key features of the application include:</w:t>
      </w:r>
      <w:r w:rsidRPr="00870C4A">
        <w:rPr>
          <w:rFonts w:ascii="Times New Roman" w:hAnsi="Times New Roman" w:cs="Times New Roman"/>
        </w:rPr>
        <w:br/>
        <w:t>- Conversion between Binary, Decimal, Octal, and Hexadecimal number systems.</w:t>
      </w:r>
      <w:r w:rsidRPr="00870C4A">
        <w:rPr>
          <w:rFonts w:ascii="Times New Roman" w:hAnsi="Times New Roman" w:cs="Times New Roman"/>
        </w:rPr>
        <w:br/>
        <w:t>- User-friendly interface for input and output.</w:t>
      </w:r>
      <w:r w:rsidRPr="00870C4A">
        <w:rPr>
          <w:rFonts w:ascii="Times New Roman" w:hAnsi="Times New Roman" w:cs="Times New Roman"/>
        </w:rPr>
        <w:br/>
        <w:t>- Real-time conversion as the user types.</w:t>
      </w:r>
      <w:r w:rsidRPr="00870C4A">
        <w:rPr>
          <w:rFonts w:ascii="Times New Roman" w:hAnsi="Times New Roman" w:cs="Times New Roman"/>
        </w:rPr>
        <w:br/>
        <w:t>- Responsive design for various screen sizes.</w:t>
      </w:r>
    </w:p>
    <w:p w14:paraId="025420B2"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4. System Requirements</w:t>
      </w:r>
    </w:p>
    <w:p w14:paraId="2B136923" w14:textId="528642FE" w:rsidR="007F7B82" w:rsidRPr="00870C4A" w:rsidRDefault="00000000" w:rsidP="007F7B82">
      <w:pPr>
        <w:spacing w:after="0" w:line="240" w:lineRule="auto"/>
        <w:rPr>
          <w:rFonts w:ascii="Times New Roman" w:hAnsi="Times New Roman" w:cs="Times New Roman"/>
        </w:rPr>
      </w:pPr>
      <w:r w:rsidRPr="00870C4A">
        <w:rPr>
          <w:rFonts w:ascii="Times New Roman" w:hAnsi="Times New Roman" w:cs="Times New Roman"/>
        </w:rPr>
        <w:t>To run the APK, the following system requirements are necessary:</w:t>
      </w:r>
      <w:r w:rsidRPr="00870C4A">
        <w:rPr>
          <w:rFonts w:ascii="Times New Roman" w:hAnsi="Times New Roman" w:cs="Times New Roman"/>
        </w:rPr>
        <w:br/>
        <w:t>- Android OS version 6.0 (Marshmallow) or higher</w:t>
      </w:r>
      <w:r w:rsidR="007F7B82" w:rsidRPr="00870C4A">
        <w:rPr>
          <w:rFonts w:ascii="Times New Roman" w:hAnsi="Times New Roman" w:cs="Times New Roman"/>
        </w:rPr>
        <w:t>.</w:t>
      </w:r>
    </w:p>
    <w:p w14:paraId="7076F99E" w14:textId="5648E6E0" w:rsidR="00B71E84" w:rsidRPr="00870C4A" w:rsidRDefault="007F7B82" w:rsidP="007F7B82">
      <w:pPr>
        <w:spacing w:after="0" w:line="240" w:lineRule="auto"/>
        <w:rPr>
          <w:rFonts w:ascii="Times New Roman" w:hAnsi="Times New Roman" w:cs="Times New Roman"/>
        </w:rPr>
      </w:pPr>
      <w:r w:rsidRPr="00870C4A">
        <w:rPr>
          <w:rFonts w:ascii="Times New Roman" w:hAnsi="Times New Roman" w:cs="Times New Roman"/>
        </w:rPr>
        <w:t>-IOS 15 and higher</w:t>
      </w:r>
      <w:r w:rsidRPr="00870C4A">
        <w:rPr>
          <w:rFonts w:ascii="Times New Roman" w:hAnsi="Times New Roman" w:cs="Times New Roman"/>
        </w:rPr>
        <w:br/>
        <w:t>- Minimum 50 MB of free storage space.</w:t>
      </w:r>
      <w:r w:rsidRPr="00870C4A">
        <w:rPr>
          <w:rFonts w:ascii="Times New Roman" w:hAnsi="Times New Roman" w:cs="Times New Roman"/>
        </w:rPr>
        <w:br/>
        <w:t>- Basic internet connection for installation (not required for operation).</w:t>
      </w:r>
    </w:p>
    <w:p w14:paraId="1F532202"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5. Program Structure</w:t>
      </w:r>
    </w:p>
    <w:p w14:paraId="534C57A7" w14:textId="77777777" w:rsidR="00B71E84" w:rsidRPr="00870C4A" w:rsidRDefault="00000000">
      <w:pPr>
        <w:rPr>
          <w:rFonts w:ascii="Times New Roman" w:hAnsi="Times New Roman" w:cs="Times New Roman"/>
        </w:rPr>
      </w:pPr>
      <w:r w:rsidRPr="00870C4A">
        <w:rPr>
          <w:rFonts w:ascii="Times New Roman" w:hAnsi="Times New Roman" w:cs="Times New Roman"/>
        </w:rPr>
        <w:t>The application is built using a combination of web technologies and packaged as an Android app:</w:t>
      </w:r>
      <w:r w:rsidRPr="00870C4A">
        <w:rPr>
          <w:rFonts w:ascii="Times New Roman" w:hAnsi="Times New Roman" w:cs="Times New Roman"/>
        </w:rPr>
        <w:br/>
        <w:t>- HTML: Defines the layout and content of the application interface.</w:t>
      </w:r>
      <w:r w:rsidRPr="00870C4A">
        <w:rPr>
          <w:rFonts w:ascii="Times New Roman" w:hAnsi="Times New Roman" w:cs="Times New Roman"/>
        </w:rPr>
        <w:br/>
        <w:t>- CSS: Styles the application for a visually appealing and responsive design.</w:t>
      </w:r>
      <w:r w:rsidRPr="00870C4A">
        <w:rPr>
          <w:rFonts w:ascii="Times New Roman" w:hAnsi="Times New Roman" w:cs="Times New Roman"/>
        </w:rPr>
        <w:br/>
      </w:r>
      <w:r w:rsidRPr="00870C4A">
        <w:rPr>
          <w:rFonts w:ascii="Times New Roman" w:hAnsi="Times New Roman" w:cs="Times New Roman"/>
        </w:rPr>
        <w:lastRenderedPageBreak/>
        <w:t>- JavaScript: Handles all logic for number system conversion and user interaction.</w:t>
      </w:r>
      <w:r w:rsidRPr="00870C4A">
        <w:rPr>
          <w:rFonts w:ascii="Times New Roman" w:hAnsi="Times New Roman" w:cs="Times New Roman"/>
        </w:rPr>
        <w:br/>
        <w:t>- Monaca: Used to package the web application into an APK for Android deployment.</w:t>
      </w:r>
    </w:p>
    <w:p w14:paraId="32CB92F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6. Implementation Details</w:t>
      </w:r>
    </w:p>
    <w:p w14:paraId="46D1B36B" w14:textId="77777777" w:rsidR="00B71E84" w:rsidRPr="00870C4A" w:rsidRDefault="00000000">
      <w:pPr>
        <w:rPr>
          <w:rFonts w:ascii="Times New Roman" w:hAnsi="Times New Roman" w:cs="Times New Roman"/>
        </w:rPr>
      </w:pPr>
      <w:r w:rsidRPr="00870C4A">
        <w:rPr>
          <w:rFonts w:ascii="Times New Roman" w:hAnsi="Times New Roman" w:cs="Times New Roman"/>
        </w:rPr>
        <w:t>The core logic of the number system conversion is implemented in JavaScript. Functions are created to convert input values to the desired number system using built-in JavaScript methods such as parseInt() and toString(). The UI updates dynamically as the user enters numbers, displaying the converted values instantly.</w:t>
      </w:r>
    </w:p>
    <w:p w14:paraId="75DCF7B8"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7. Testing</w:t>
      </w:r>
    </w:p>
    <w:p w14:paraId="3918449B" w14:textId="79EE9CBD" w:rsidR="00B71E84" w:rsidRPr="00870C4A" w:rsidRDefault="00000000">
      <w:pPr>
        <w:rPr>
          <w:rFonts w:ascii="Times New Roman" w:hAnsi="Times New Roman" w:cs="Times New Roman"/>
        </w:rPr>
      </w:pPr>
      <w:r w:rsidRPr="00870C4A">
        <w:rPr>
          <w:rFonts w:ascii="Times New Roman" w:hAnsi="Times New Roman" w:cs="Times New Roman"/>
        </w:rPr>
        <w:t xml:space="preserve">The application was tested on multiple Android </w:t>
      </w:r>
      <w:r w:rsidR="007F7B82" w:rsidRPr="00870C4A">
        <w:rPr>
          <w:rFonts w:ascii="Times New Roman" w:hAnsi="Times New Roman" w:cs="Times New Roman"/>
        </w:rPr>
        <w:t xml:space="preserve">and IOS </w:t>
      </w:r>
      <w:r w:rsidRPr="00870C4A">
        <w:rPr>
          <w:rFonts w:ascii="Times New Roman" w:hAnsi="Times New Roman" w:cs="Times New Roman"/>
        </w:rPr>
        <w:t>devices to ensure compatibility and performance. Testing included functionality verification, UI responsiveness, and error handling for invalid inputs.</w:t>
      </w:r>
    </w:p>
    <w:p w14:paraId="730CC466" w14:textId="77777777" w:rsidR="00B71E84" w:rsidRPr="00870C4A" w:rsidRDefault="00000000">
      <w:pPr>
        <w:pStyle w:val="Heading2"/>
        <w:rPr>
          <w:rFonts w:ascii="Times New Roman" w:hAnsi="Times New Roman" w:cs="Times New Roman"/>
        </w:rPr>
      </w:pPr>
      <w:r w:rsidRPr="00870C4A">
        <w:rPr>
          <w:rFonts w:ascii="Times New Roman" w:hAnsi="Times New Roman" w:cs="Times New Roman"/>
        </w:rPr>
        <w:t>8. Conclusion</w:t>
      </w:r>
    </w:p>
    <w:p w14:paraId="4BD771F1" w14:textId="77777777" w:rsidR="00B71E84" w:rsidRPr="00870C4A" w:rsidRDefault="00000000">
      <w:pPr>
        <w:rPr>
          <w:rFonts w:ascii="Times New Roman" w:hAnsi="Times New Roman" w:cs="Times New Roman"/>
        </w:rPr>
      </w:pPr>
      <w:r w:rsidRPr="00870C4A">
        <w:rPr>
          <w:rFonts w:ascii="Times New Roman" w:hAnsi="Times New Roman" w:cs="Times New Roman"/>
        </w:rPr>
        <w:t>The Number System Converter APK successfully fulfills its purpose of providing fast and accurate number system conversions. Its simple yet effective design makes it a valuable tool for students, educators, and professionals who need quick conversions.</w:t>
      </w:r>
    </w:p>
    <w:sectPr w:rsidR="00B71E84" w:rsidRPr="00870C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41361"/>
    <w:multiLevelType w:val="hybridMultilevel"/>
    <w:tmpl w:val="5C1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21545"/>
    <w:multiLevelType w:val="hybridMultilevel"/>
    <w:tmpl w:val="004CA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010005">
    <w:abstractNumId w:val="8"/>
  </w:num>
  <w:num w:numId="2" w16cid:durableId="224460849">
    <w:abstractNumId w:val="6"/>
  </w:num>
  <w:num w:numId="3" w16cid:durableId="1205872643">
    <w:abstractNumId w:val="5"/>
  </w:num>
  <w:num w:numId="4" w16cid:durableId="797451243">
    <w:abstractNumId w:val="4"/>
  </w:num>
  <w:num w:numId="5" w16cid:durableId="1563632798">
    <w:abstractNumId w:val="7"/>
  </w:num>
  <w:num w:numId="6" w16cid:durableId="1691031266">
    <w:abstractNumId w:val="3"/>
  </w:num>
  <w:num w:numId="7" w16cid:durableId="1437482975">
    <w:abstractNumId w:val="2"/>
  </w:num>
  <w:num w:numId="8" w16cid:durableId="262692731">
    <w:abstractNumId w:val="1"/>
  </w:num>
  <w:num w:numId="9" w16cid:durableId="1822306109">
    <w:abstractNumId w:val="0"/>
  </w:num>
  <w:num w:numId="10" w16cid:durableId="1262759936">
    <w:abstractNumId w:val="9"/>
  </w:num>
  <w:num w:numId="11" w16cid:durableId="80958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AA1"/>
    <w:rsid w:val="0015074B"/>
    <w:rsid w:val="0029639D"/>
    <w:rsid w:val="002F6878"/>
    <w:rsid w:val="00326F90"/>
    <w:rsid w:val="003A5C39"/>
    <w:rsid w:val="007F7B82"/>
    <w:rsid w:val="00870C4A"/>
    <w:rsid w:val="008F0085"/>
    <w:rsid w:val="00AA1D8D"/>
    <w:rsid w:val="00AD0D25"/>
    <w:rsid w:val="00B47730"/>
    <w:rsid w:val="00B71E84"/>
    <w:rsid w:val="00C44518"/>
    <w:rsid w:val="00CB0664"/>
    <w:rsid w:val="00D47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816DD"/>
  <w14:defaultImageDpi w14:val="300"/>
  <w15:docId w15:val="{D6F1087F-B9C0-428B-876A-96F375B0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Ndeda</cp:lastModifiedBy>
  <cp:revision>7</cp:revision>
  <dcterms:created xsi:type="dcterms:W3CDTF">2013-12-23T23:15:00Z</dcterms:created>
  <dcterms:modified xsi:type="dcterms:W3CDTF">2025-10-27T13:32:00Z</dcterms:modified>
  <cp:category/>
</cp:coreProperties>
</file>